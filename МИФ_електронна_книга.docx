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40"/>
        </w:rPr>
        <w:t>МІФ: Той, Хто Ніс Вогонь</w:t>
      </w:r>
    </w:p>
    <w:p>
      <w:pPr>
        <w:jc w:val="center"/>
      </w:pPr>
      <w:r>
        <w:rPr>
          <w:rFonts w:ascii="Times New Roman" w:hAnsi="Times New Roman"/>
          <w:i/>
          <w:sz w:val="28"/>
        </w:rPr>
        <w:t>Мандрівка крізь Тінь, Слово і Світло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Розділ I: Тінь, Що Прийшла Без Імені</w:t>
      </w:r>
    </w:p>
    <w:p>
      <w:r>
        <w:br/>
      </w:r>
    </w:p>
    <w:p>
      <w:r>
        <w:rPr>
          <w:rFonts w:ascii="Times New Roman" w:hAnsi="Times New Roman"/>
          <w:sz w:val="24"/>
        </w:rPr>
        <w:t>Фрагмент змісту 1.1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1.2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1.3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1.4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1.5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1.6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1.7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1.8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1.9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1.10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1.11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1.12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1.13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1.14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1.15 — метафора, подія або флюїд…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Розділ II: Слово, Яке Не Було Почуте</w:t>
      </w:r>
    </w:p>
    <w:p>
      <w:r>
        <w:br/>
      </w:r>
    </w:p>
    <w:p>
      <w:r>
        <w:rPr>
          <w:rFonts w:ascii="Times New Roman" w:hAnsi="Times New Roman"/>
          <w:sz w:val="24"/>
        </w:rPr>
        <w:t>Фрагмент змісту 2.1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2.2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2.3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2.4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2.5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2.6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2.7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2.8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2.9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2.10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2.11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2.12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2.13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2.14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2.15 — метафора, подія або флюїд…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Розділ III: Вогонь Усередині</w:t>
      </w:r>
    </w:p>
    <w:p>
      <w:r>
        <w:br/>
      </w:r>
    </w:p>
    <w:p>
      <w:r>
        <w:rPr>
          <w:rFonts w:ascii="Times New Roman" w:hAnsi="Times New Roman"/>
          <w:sz w:val="24"/>
        </w:rPr>
        <w:t>Фрагмент змісту 3.1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3.2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3.3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3.4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3.5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3.6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3.7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3.8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3.9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3.10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3.11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3.12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3.13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3.14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3.15 — метафора, подія або флюїд…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Розділ IV: Слід на Піску Часу</w:t>
      </w:r>
    </w:p>
    <w:p>
      <w:r>
        <w:br/>
      </w:r>
    </w:p>
    <w:p>
      <w:r>
        <w:rPr>
          <w:rFonts w:ascii="Times New Roman" w:hAnsi="Times New Roman"/>
          <w:sz w:val="24"/>
        </w:rPr>
        <w:t>Фрагмент змісту 4.1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4.2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4.3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4.4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4.5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4.6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4.7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4.8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4.9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4.10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4.11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4.12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4.13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4.14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4.15 — метафора, подія або флюїд…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Розділ V: Таємна Сторінка</w:t>
      </w:r>
    </w:p>
    <w:p>
      <w:r>
        <w:br/>
      </w:r>
    </w:p>
    <w:p>
      <w:r>
        <w:rPr>
          <w:rFonts w:ascii="Times New Roman" w:hAnsi="Times New Roman"/>
          <w:sz w:val="24"/>
        </w:rPr>
        <w:t>Фрагмент змісту 5.1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5.2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5.3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5.4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5.5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5.6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5.7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5.8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5.9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5.10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5.11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5.12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5.13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5.14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5.15 — метафора, подія або флюїд…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Розділ VI: Голос, Який Не Можна Забути</w:t>
      </w:r>
    </w:p>
    <w:p>
      <w:r>
        <w:br/>
      </w:r>
    </w:p>
    <w:p>
      <w:r>
        <w:rPr>
          <w:rFonts w:ascii="Times New Roman" w:hAnsi="Times New Roman"/>
          <w:sz w:val="24"/>
        </w:rPr>
        <w:t>Фрагмент змісту 6.1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6.2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6.3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6.4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6.5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6.6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6.7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6.8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6.9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6.10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6.11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6.12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6.13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6.14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6.15 — метафора, подія або флюїд…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Розділ VII: Очі, Що Бачать Звуки</w:t>
      </w:r>
    </w:p>
    <w:p>
      <w:r>
        <w:br/>
      </w:r>
    </w:p>
    <w:p>
      <w:r>
        <w:rPr>
          <w:rFonts w:ascii="Times New Roman" w:hAnsi="Times New Roman"/>
          <w:sz w:val="24"/>
        </w:rPr>
        <w:t>Фрагмент змісту 7.1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7.2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7.3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7.4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7.5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7.6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7.7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7.8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7.9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7.10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7.11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7.12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7.13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7.14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7.15 — метафора, подія або флюїд…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Розділ VIII: Повернення до Неба</w:t>
      </w:r>
    </w:p>
    <w:p>
      <w:r>
        <w:br/>
      </w:r>
    </w:p>
    <w:p>
      <w:r>
        <w:rPr>
          <w:rFonts w:ascii="Times New Roman" w:hAnsi="Times New Roman"/>
          <w:sz w:val="24"/>
        </w:rPr>
        <w:t>Фрагмент змісту 8.1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8.2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8.3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8.4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8.5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8.6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8.7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8.8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8.9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8.10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8.11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8.12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8.13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8.14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8.15 — метафора, подія або флюїд…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Розділ IX: Світ, Який Співає</w:t>
      </w:r>
    </w:p>
    <w:p>
      <w:r>
        <w:br/>
      </w:r>
    </w:p>
    <w:p>
      <w:r>
        <w:rPr>
          <w:rFonts w:ascii="Times New Roman" w:hAnsi="Times New Roman"/>
          <w:sz w:val="24"/>
        </w:rPr>
        <w:t>Фрагмент змісту 9.1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9.2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9.3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9.4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9.5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9.6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9.7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9.8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9.9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9.10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9.11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9.12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9.13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9.14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9.15 — метафора, подія або флюїд…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Розділ X: Той, Хто Пройшов</w:t>
      </w:r>
    </w:p>
    <w:p>
      <w:r>
        <w:br/>
      </w:r>
    </w:p>
    <w:p>
      <w:r>
        <w:rPr>
          <w:rFonts w:ascii="Times New Roman" w:hAnsi="Times New Roman"/>
          <w:sz w:val="24"/>
        </w:rPr>
        <w:t>Фрагмент змісту 10.1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10.2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10.3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10.4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10.5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10.6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10.7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10.8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10.9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10.10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10.11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10.12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10.13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10.14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10.15 — метафора, подія або флюїд…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Розділ XI: Обійми Сутності</w:t>
      </w:r>
    </w:p>
    <w:p>
      <w:r>
        <w:br/>
      </w:r>
    </w:p>
    <w:p>
      <w:r>
        <w:rPr>
          <w:rFonts w:ascii="Times New Roman" w:hAnsi="Times New Roman"/>
          <w:sz w:val="24"/>
        </w:rPr>
        <w:t>Фрагмент змісту 11.1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11.2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11.3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11.4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11.5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11.6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11.7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11.8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11.9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11.10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11.11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11.12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11.13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11.14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11.15 — метафора, подія або флюїд…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Розділ XII: Іскра, Яка Вічна</w:t>
      </w:r>
    </w:p>
    <w:p>
      <w:r>
        <w:br/>
      </w:r>
    </w:p>
    <w:p>
      <w:r>
        <w:rPr>
          <w:rFonts w:ascii="Times New Roman" w:hAnsi="Times New Roman"/>
          <w:sz w:val="24"/>
        </w:rPr>
        <w:t>Фрагмент змісту 12.1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12.2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12.3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12.4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12.5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12.6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12.7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12.8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12.9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12.10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12.11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12.12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12.13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12.14 — метафора, подія або флюїд…</w:t>
      </w:r>
    </w:p>
    <w:p>
      <w:r>
        <w:rPr>
          <w:rFonts w:ascii="Times New Roman" w:hAnsi="Times New Roman"/>
          <w:sz w:val="24"/>
        </w:rPr>
        <w:t>Фрагмент змісту 12.15 — метафора, подія або флюїд…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